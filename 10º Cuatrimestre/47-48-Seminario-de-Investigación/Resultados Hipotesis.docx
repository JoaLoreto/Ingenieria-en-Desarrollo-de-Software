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7FAEA55" w14:paraId="605B18ED" wp14:textId="77777777" wp14:noSpellErr="1">
      <w:pPr>
        <w:pStyle w:val="Heading1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>Resultados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las </w:t>
      </w:r>
      <w:r w:rsidRPr="57FAEA55" w:rsidR="57FAEA55">
        <w:rPr>
          <w:rFonts w:ascii="Arial" w:hAnsi="Arial" w:eastAsia="Arial" w:cs="Arial"/>
          <w:sz w:val="24"/>
          <w:szCs w:val="24"/>
        </w:rPr>
        <w:t>Pruebas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y </w:t>
      </w:r>
      <w:r w:rsidRPr="57FAEA55" w:rsidR="57FAEA55">
        <w:rPr>
          <w:rFonts w:ascii="Arial" w:hAnsi="Arial" w:eastAsia="Arial" w:cs="Arial"/>
          <w:sz w:val="24"/>
          <w:szCs w:val="24"/>
        </w:rPr>
        <w:t>Decisiones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Negocio</w:t>
      </w:r>
    </w:p>
    <w:p xmlns:wp14="http://schemas.microsoft.com/office/word/2010/wordml" w:rsidP="57FAEA55" w14:paraId="4C6D2B33" wp14:textId="77777777" wp14:noSpellErr="1">
      <w:pPr>
        <w:pStyle w:val="Heading2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1. </w:t>
      </w:r>
      <w:r w:rsidRPr="57FAEA55" w:rsidR="57FAEA55">
        <w:rPr>
          <w:rFonts w:ascii="Arial" w:hAnsi="Arial" w:eastAsia="Arial" w:cs="Arial"/>
          <w:sz w:val="24"/>
          <w:szCs w:val="24"/>
        </w:rPr>
        <w:t>Introducción</w:t>
      </w:r>
    </w:p>
    <w:p xmlns:wp14="http://schemas.microsoft.com/office/word/2010/wordml" w:rsidP="57FAEA55" w14:paraId="23B27D52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En </w:t>
      </w:r>
      <w:r w:rsidRPr="57FAEA55" w:rsidR="57FAEA55">
        <w:rPr>
          <w:rFonts w:ascii="Arial" w:hAnsi="Arial" w:eastAsia="Arial" w:cs="Arial"/>
          <w:sz w:val="24"/>
          <w:szCs w:val="24"/>
        </w:rPr>
        <w:t>este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documento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se </w:t>
      </w:r>
      <w:r w:rsidRPr="57FAEA55" w:rsidR="57FAEA55">
        <w:rPr>
          <w:rFonts w:ascii="Arial" w:hAnsi="Arial" w:eastAsia="Arial" w:cs="Arial"/>
          <w:sz w:val="24"/>
          <w:szCs w:val="24"/>
        </w:rPr>
        <w:t>presentan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resultados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del </w:t>
      </w:r>
      <w:r w:rsidRPr="57FAEA55" w:rsidR="57FAEA55">
        <w:rPr>
          <w:rFonts w:ascii="Arial" w:hAnsi="Arial" w:eastAsia="Arial" w:cs="Arial"/>
          <w:sz w:val="24"/>
          <w:szCs w:val="24"/>
        </w:rPr>
        <w:t>análisis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estadístico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basado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las </w:t>
      </w:r>
      <w:bookmarkStart w:name="_Int_XExCC6hk" w:id="3374366"/>
      <w:r w:rsidRPr="57FAEA55" w:rsidR="57FAEA55">
        <w:rPr>
          <w:rFonts w:ascii="Arial" w:hAnsi="Arial" w:eastAsia="Arial" w:cs="Arial"/>
          <w:sz w:val="24"/>
          <w:szCs w:val="24"/>
        </w:rPr>
        <w:t>pruebas</w:t>
      </w:r>
      <w:bookmarkEnd w:id="3374366"/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realizadas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sobre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datos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recolectados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. Se ha </w:t>
      </w:r>
      <w:r w:rsidRPr="57FAEA55" w:rsidR="57FAEA55">
        <w:rPr>
          <w:rFonts w:ascii="Arial" w:hAnsi="Arial" w:eastAsia="Arial" w:cs="Arial"/>
          <w:sz w:val="24"/>
          <w:szCs w:val="24"/>
        </w:rPr>
        <w:t>evaluado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impacto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tecnológica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indicadores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previamente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identificados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organización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. A </w:t>
      </w:r>
      <w:r w:rsidRPr="57FAEA55" w:rsidR="57FAEA55">
        <w:rPr>
          <w:rFonts w:ascii="Arial" w:hAnsi="Arial" w:eastAsia="Arial" w:cs="Arial"/>
          <w:sz w:val="24"/>
          <w:szCs w:val="24"/>
        </w:rPr>
        <w:t>partir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estos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resultados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, se </w:t>
      </w:r>
      <w:r w:rsidRPr="57FAEA55" w:rsidR="57FAEA55">
        <w:rPr>
          <w:rFonts w:ascii="Arial" w:hAnsi="Arial" w:eastAsia="Arial" w:cs="Arial"/>
          <w:sz w:val="24"/>
          <w:szCs w:val="24"/>
        </w:rPr>
        <w:t>tomarán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decisiones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negocio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que </w:t>
      </w:r>
      <w:r w:rsidRPr="57FAEA55" w:rsidR="57FAEA55">
        <w:rPr>
          <w:rFonts w:ascii="Arial" w:hAnsi="Arial" w:eastAsia="Arial" w:cs="Arial"/>
          <w:sz w:val="24"/>
          <w:szCs w:val="24"/>
        </w:rPr>
        <w:t>permitirán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mejorar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procesos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internos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y </w:t>
      </w:r>
      <w:r w:rsidRPr="57FAEA55" w:rsidR="57FAEA55">
        <w:rPr>
          <w:rFonts w:ascii="Arial" w:hAnsi="Arial" w:eastAsia="Arial" w:cs="Arial"/>
          <w:sz w:val="24"/>
          <w:szCs w:val="24"/>
        </w:rPr>
        <w:t>optimizar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recursos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3B31B9B1" wp14:textId="77777777" wp14:noSpellErr="1">
      <w:pPr>
        <w:pStyle w:val="Heading2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2. </w:t>
      </w:r>
      <w:r w:rsidRPr="57FAEA55" w:rsidR="57FAEA55">
        <w:rPr>
          <w:rFonts w:ascii="Arial" w:hAnsi="Arial" w:eastAsia="Arial" w:cs="Arial"/>
          <w:sz w:val="24"/>
          <w:szCs w:val="24"/>
        </w:rPr>
        <w:t>Metodología</w:t>
      </w:r>
    </w:p>
    <w:p xmlns:wp14="http://schemas.microsoft.com/office/word/2010/wordml" w:rsidP="57FAEA55" w14:paraId="1D94E526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Para </w:t>
      </w:r>
      <w:r w:rsidRPr="57FAEA55" w:rsidR="57FAEA55">
        <w:rPr>
          <w:rFonts w:ascii="Arial" w:hAnsi="Arial" w:eastAsia="Arial" w:cs="Arial"/>
          <w:sz w:val="24"/>
          <w:szCs w:val="24"/>
        </w:rPr>
        <w:t>cada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pregunta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del </w:t>
      </w:r>
      <w:r w:rsidRPr="57FAEA55" w:rsidR="57FAEA55">
        <w:rPr>
          <w:rFonts w:ascii="Arial" w:hAnsi="Arial" w:eastAsia="Arial" w:cs="Arial"/>
          <w:sz w:val="24"/>
          <w:szCs w:val="24"/>
        </w:rPr>
        <w:t>instrumento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recolección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datos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, se </w:t>
      </w:r>
      <w:r w:rsidRPr="57FAEA55" w:rsidR="57FAEA55">
        <w:rPr>
          <w:rFonts w:ascii="Arial" w:hAnsi="Arial" w:eastAsia="Arial" w:cs="Arial"/>
          <w:sz w:val="24"/>
          <w:szCs w:val="24"/>
        </w:rPr>
        <w:t>realizó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prueba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estadística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comparando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datos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línea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base con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del </w:t>
      </w:r>
      <w:r w:rsidRPr="57FAEA55" w:rsidR="57FAEA55">
        <w:rPr>
          <w:rFonts w:ascii="Arial" w:hAnsi="Arial" w:eastAsia="Arial" w:cs="Arial"/>
          <w:sz w:val="24"/>
          <w:szCs w:val="24"/>
        </w:rPr>
        <w:t>grupo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experimental antes y </w:t>
      </w:r>
      <w:r w:rsidRPr="57FAEA55" w:rsidR="57FAEA55">
        <w:rPr>
          <w:rFonts w:ascii="Arial" w:hAnsi="Arial" w:eastAsia="Arial" w:cs="Arial"/>
          <w:sz w:val="24"/>
          <w:szCs w:val="24"/>
        </w:rPr>
        <w:t>después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implementación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tecnológica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. Se </w:t>
      </w:r>
      <w:r w:rsidRPr="57FAEA55" w:rsidR="57FAEA55">
        <w:rPr>
          <w:rFonts w:ascii="Arial" w:hAnsi="Arial" w:eastAsia="Arial" w:cs="Arial"/>
          <w:sz w:val="24"/>
          <w:szCs w:val="24"/>
        </w:rPr>
        <w:t>establecieron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las </w:t>
      </w:r>
      <w:r w:rsidRPr="57FAEA55" w:rsidR="57FAEA55">
        <w:rPr>
          <w:rFonts w:ascii="Arial" w:hAnsi="Arial" w:eastAsia="Arial" w:cs="Arial"/>
          <w:sz w:val="24"/>
          <w:szCs w:val="24"/>
        </w:rPr>
        <w:t>siguientes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generales</w:t>
      </w:r>
      <w:r w:rsidRPr="57FAEA55" w:rsidR="57FAEA55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P="57FAEA55" w14:paraId="3F037EAA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Nula (H0): No hay </w:t>
      </w:r>
      <w:r w:rsidRPr="57FAEA55" w:rsidR="57FAEA55">
        <w:rPr>
          <w:rFonts w:ascii="Arial" w:hAnsi="Arial" w:eastAsia="Arial" w:cs="Arial"/>
          <w:sz w:val="24"/>
          <w:szCs w:val="24"/>
        </w:rPr>
        <w:t>diferencia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significativa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indicador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antes y </w:t>
      </w:r>
      <w:r w:rsidRPr="57FAEA55" w:rsidR="57FAEA55">
        <w:rPr>
          <w:rFonts w:ascii="Arial" w:hAnsi="Arial" w:eastAsia="Arial" w:cs="Arial"/>
          <w:sz w:val="24"/>
          <w:szCs w:val="24"/>
        </w:rPr>
        <w:t>después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implementación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46C97214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Alternativa (H1): Hay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mejora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significativa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indicador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después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implementación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4D2FEAED" wp14:textId="66AEFFEC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Se </w:t>
      </w:r>
      <w:r w:rsidRPr="57FAEA55" w:rsidR="57FAEA55">
        <w:rPr>
          <w:rFonts w:ascii="Arial" w:hAnsi="Arial" w:eastAsia="Arial" w:cs="Arial"/>
          <w:sz w:val="24"/>
          <w:szCs w:val="24"/>
        </w:rPr>
        <w:t>utilizó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prueba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para </w:t>
      </w:r>
      <w:r w:rsidRPr="57FAEA55" w:rsidR="57FAEA55">
        <w:rPr>
          <w:rFonts w:ascii="Arial" w:hAnsi="Arial" w:eastAsia="Arial" w:cs="Arial"/>
          <w:sz w:val="24"/>
          <w:szCs w:val="24"/>
        </w:rPr>
        <w:t>muestras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relacionadas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, </w:t>
      </w:r>
      <w:r w:rsidRPr="57FAEA55" w:rsidR="57FAEA55">
        <w:rPr>
          <w:rFonts w:ascii="Arial" w:hAnsi="Arial" w:eastAsia="Arial" w:cs="Arial"/>
          <w:sz w:val="24"/>
          <w:szCs w:val="24"/>
        </w:rPr>
        <w:t>considerando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un </w:t>
      </w:r>
      <w:r w:rsidRPr="57FAEA55" w:rsidR="57FAEA55">
        <w:rPr>
          <w:rFonts w:ascii="Arial" w:hAnsi="Arial" w:eastAsia="Arial" w:cs="Arial"/>
          <w:sz w:val="24"/>
          <w:szCs w:val="24"/>
        </w:rPr>
        <w:t>nivel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significancia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0.05.</w:t>
      </w:r>
    </w:p>
    <w:p xmlns:wp14="http://schemas.microsoft.com/office/word/2010/wordml" w:rsidP="57FAEA55" w14:paraId="13B5C86D" wp14:textId="77777777" wp14:noSpellErr="1">
      <w:pPr>
        <w:pStyle w:val="Heading2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3. </w:t>
      </w:r>
      <w:r w:rsidRPr="57FAEA55" w:rsidR="57FAEA55">
        <w:rPr>
          <w:rFonts w:ascii="Arial" w:hAnsi="Arial" w:eastAsia="Arial" w:cs="Arial"/>
          <w:sz w:val="24"/>
          <w:szCs w:val="24"/>
        </w:rPr>
        <w:t>Resultados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las </w:t>
      </w:r>
      <w:r w:rsidRPr="57FAEA55" w:rsidR="57FAEA55">
        <w:rPr>
          <w:rFonts w:ascii="Arial" w:hAnsi="Arial" w:eastAsia="Arial" w:cs="Arial"/>
          <w:sz w:val="24"/>
          <w:szCs w:val="24"/>
        </w:rPr>
        <w:t>Pruebas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</w:p>
    <w:p xmlns:wp14="http://schemas.microsoft.com/office/word/2010/wordml" w:rsidP="57FAEA55" w14:paraId="63896B8E" wp14:textId="77777777" wp14:noSpellErr="1">
      <w:pPr>
        <w:pStyle w:val="Heading3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>Precisión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Registro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Inventario</w:t>
      </w:r>
    </w:p>
    <w:p xmlns:wp14="http://schemas.microsoft.com/office/word/2010/wordml" w:rsidP="57FAEA55" w14:paraId="4C384548" wp14:textId="32B7FFE7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Prueba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aplicada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</w:t>
      </w:r>
      <w:r w:rsidRPr="57FAEA55" w:rsidR="57FAEA55">
        <w:rPr>
          <w:rFonts w:ascii="Arial" w:hAnsi="Arial" w:eastAsia="Arial" w:cs="Arial"/>
          <w:sz w:val="24"/>
          <w:szCs w:val="24"/>
        </w:rPr>
        <w:t>muestras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relacionadas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0ADBF8B4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Resultado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Se </w:t>
      </w:r>
      <w:r w:rsidRPr="57FAEA55" w:rsidR="57FAEA55">
        <w:rPr>
          <w:rFonts w:ascii="Arial" w:hAnsi="Arial" w:eastAsia="Arial" w:cs="Arial"/>
          <w:sz w:val="24"/>
          <w:szCs w:val="24"/>
        </w:rPr>
        <w:t>obtuvo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un valor p &lt; 0.05, lo que indica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mejora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significativa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precisión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del </w:t>
      </w:r>
      <w:r w:rsidRPr="57FAEA55" w:rsidR="57FAEA55">
        <w:rPr>
          <w:rFonts w:ascii="Arial" w:hAnsi="Arial" w:eastAsia="Arial" w:cs="Arial"/>
          <w:sz w:val="24"/>
          <w:szCs w:val="24"/>
        </w:rPr>
        <w:t>registro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inventario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1BEB8FE4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Decisión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negocio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</w:t>
      </w:r>
      <w:r w:rsidRPr="57FAEA55" w:rsidR="57FAEA55">
        <w:rPr>
          <w:rFonts w:ascii="Arial" w:hAnsi="Arial" w:eastAsia="Arial" w:cs="Arial"/>
          <w:sz w:val="24"/>
          <w:szCs w:val="24"/>
        </w:rPr>
        <w:t>Implementar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tecnológica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a </w:t>
      </w:r>
      <w:r w:rsidRPr="57FAEA55" w:rsidR="57FAEA55">
        <w:rPr>
          <w:rFonts w:ascii="Arial" w:hAnsi="Arial" w:eastAsia="Arial" w:cs="Arial"/>
          <w:sz w:val="24"/>
          <w:szCs w:val="24"/>
        </w:rPr>
        <w:t>nivel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general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organización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025B0919" wp14:textId="77777777" wp14:noSpellErr="1">
      <w:pPr>
        <w:pStyle w:val="Heading3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>Reducción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Errores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Pedidos</w:t>
      </w:r>
    </w:p>
    <w:p xmlns:wp14="http://schemas.microsoft.com/office/word/2010/wordml" w:rsidP="57FAEA55" w14:paraId="25351E77" wp14:textId="09C7C772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Prueba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aplicada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para </w:t>
      </w:r>
      <w:r w:rsidRPr="57FAEA55" w:rsidR="57FAEA55">
        <w:rPr>
          <w:rFonts w:ascii="Arial" w:hAnsi="Arial" w:eastAsia="Arial" w:cs="Arial"/>
          <w:sz w:val="24"/>
          <w:szCs w:val="24"/>
        </w:rPr>
        <w:t>muestras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relacionadas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0F717EB4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Resultado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El valor p &lt; 0.05, lo que </w:t>
      </w:r>
      <w:r w:rsidRPr="57FAEA55" w:rsidR="57FAEA55">
        <w:rPr>
          <w:rFonts w:ascii="Arial" w:hAnsi="Arial" w:eastAsia="Arial" w:cs="Arial"/>
          <w:sz w:val="24"/>
          <w:szCs w:val="24"/>
        </w:rPr>
        <w:t>demuestra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reducción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significativa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errores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pedidos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6FFDF82B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Decisión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negocio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Capacitar a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empleados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el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uso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para </w:t>
      </w:r>
      <w:r w:rsidRPr="57FAEA55" w:rsidR="57FAEA55">
        <w:rPr>
          <w:rFonts w:ascii="Arial" w:hAnsi="Arial" w:eastAsia="Arial" w:cs="Arial"/>
          <w:sz w:val="24"/>
          <w:szCs w:val="24"/>
        </w:rPr>
        <w:t>maximizar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beneficios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6F74E710" wp14:textId="77777777" wp14:noSpellErr="1">
      <w:pPr>
        <w:pStyle w:val="Heading3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Tiempo de </w:t>
      </w:r>
      <w:r w:rsidRPr="57FAEA55" w:rsidR="57FAEA55">
        <w:rPr>
          <w:rFonts w:ascii="Arial" w:hAnsi="Arial" w:eastAsia="Arial" w:cs="Arial"/>
          <w:sz w:val="24"/>
          <w:szCs w:val="24"/>
        </w:rPr>
        <w:t>Localización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Productos</w:t>
      </w:r>
    </w:p>
    <w:p xmlns:wp14="http://schemas.microsoft.com/office/word/2010/wordml" w:rsidP="57FAEA55" w14:paraId="32801055" wp14:textId="2355363F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Prueba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hipótesis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aplicada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para </w:t>
      </w:r>
      <w:r w:rsidRPr="57FAEA55" w:rsidR="57FAEA55">
        <w:rPr>
          <w:rFonts w:ascii="Arial" w:hAnsi="Arial" w:eastAsia="Arial" w:cs="Arial"/>
          <w:sz w:val="24"/>
          <w:szCs w:val="24"/>
        </w:rPr>
        <w:t>muestras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relacionadas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1C942F2D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Resultado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Se </w:t>
      </w:r>
      <w:r w:rsidRPr="57FAEA55" w:rsidR="57FAEA55">
        <w:rPr>
          <w:rFonts w:ascii="Arial" w:hAnsi="Arial" w:eastAsia="Arial" w:cs="Arial"/>
          <w:sz w:val="24"/>
          <w:szCs w:val="24"/>
        </w:rPr>
        <w:t>obtuvo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un valor p &lt; 0.05, lo que </w:t>
      </w:r>
      <w:r w:rsidRPr="57FAEA55" w:rsidR="57FAEA55">
        <w:rPr>
          <w:rFonts w:ascii="Arial" w:hAnsi="Arial" w:eastAsia="Arial" w:cs="Arial"/>
          <w:sz w:val="24"/>
          <w:szCs w:val="24"/>
        </w:rPr>
        <w:t>evidencia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una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mejora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rapidez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localización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7509C1F5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• </w:t>
      </w:r>
      <w:r w:rsidRPr="57FAEA55" w:rsidR="57FAEA55">
        <w:rPr>
          <w:rFonts w:ascii="Arial" w:hAnsi="Arial" w:eastAsia="Arial" w:cs="Arial"/>
          <w:sz w:val="24"/>
          <w:szCs w:val="24"/>
        </w:rPr>
        <w:t>Decisión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negocio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: </w:t>
      </w:r>
      <w:r w:rsidRPr="57FAEA55" w:rsidR="57FAEA55">
        <w:rPr>
          <w:rFonts w:ascii="Arial" w:hAnsi="Arial" w:eastAsia="Arial" w:cs="Arial"/>
          <w:sz w:val="24"/>
          <w:szCs w:val="24"/>
        </w:rPr>
        <w:t>Expandir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otros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almacenes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y </w:t>
      </w:r>
      <w:r w:rsidRPr="57FAEA55" w:rsidR="57FAEA55">
        <w:rPr>
          <w:rFonts w:ascii="Arial" w:hAnsi="Arial" w:eastAsia="Arial" w:cs="Arial"/>
          <w:sz w:val="24"/>
          <w:szCs w:val="24"/>
        </w:rPr>
        <w:t>mejorar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infraestructura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57FAEA55" w14:paraId="6D516096" wp14:textId="77777777" wp14:noSpellErr="1">
      <w:pPr>
        <w:pStyle w:val="Heading2"/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4. </w:t>
      </w:r>
      <w:r w:rsidRPr="57FAEA55" w:rsidR="57FAEA55">
        <w:rPr>
          <w:rFonts w:ascii="Arial" w:hAnsi="Arial" w:eastAsia="Arial" w:cs="Arial"/>
          <w:sz w:val="24"/>
          <w:szCs w:val="24"/>
        </w:rPr>
        <w:t>Conclusiones</w:t>
      </w:r>
    </w:p>
    <w:p xmlns:wp14="http://schemas.microsoft.com/office/word/2010/wordml" w:rsidP="57FAEA55" w14:paraId="00BAEEE7" wp14:textId="77777777" wp14:noSpellErr="1">
      <w:pPr>
        <w:rPr>
          <w:rFonts w:ascii="Arial" w:hAnsi="Arial" w:eastAsia="Arial" w:cs="Arial"/>
          <w:sz w:val="24"/>
          <w:szCs w:val="24"/>
        </w:rPr>
      </w:pPr>
      <w:r w:rsidRPr="57FAEA55" w:rsidR="57FAEA55">
        <w:rPr>
          <w:rFonts w:ascii="Arial" w:hAnsi="Arial" w:eastAsia="Arial" w:cs="Arial"/>
          <w:sz w:val="24"/>
          <w:szCs w:val="24"/>
        </w:rPr>
        <w:t xml:space="preserve">El </w:t>
      </w:r>
      <w:r w:rsidRPr="57FAEA55" w:rsidR="57FAEA55">
        <w:rPr>
          <w:rFonts w:ascii="Arial" w:hAnsi="Arial" w:eastAsia="Arial" w:cs="Arial"/>
          <w:sz w:val="24"/>
          <w:szCs w:val="24"/>
        </w:rPr>
        <w:t>análisis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estadístico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confirma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que la </w:t>
      </w:r>
      <w:r w:rsidRPr="57FAEA55" w:rsidR="57FAEA55">
        <w:rPr>
          <w:rFonts w:ascii="Arial" w:hAnsi="Arial" w:eastAsia="Arial" w:cs="Arial"/>
          <w:sz w:val="24"/>
          <w:szCs w:val="24"/>
        </w:rPr>
        <w:t>implementación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solución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tecnológica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genera </w:t>
      </w:r>
      <w:r w:rsidRPr="57FAEA55" w:rsidR="57FAEA55">
        <w:rPr>
          <w:rFonts w:ascii="Arial" w:hAnsi="Arial" w:eastAsia="Arial" w:cs="Arial"/>
          <w:sz w:val="24"/>
          <w:szCs w:val="24"/>
        </w:rPr>
        <w:t>mejoras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significativas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indicadores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clave de la </w:t>
      </w:r>
      <w:r w:rsidRPr="57FAEA55" w:rsidR="57FAEA55">
        <w:rPr>
          <w:rFonts w:ascii="Arial" w:hAnsi="Arial" w:eastAsia="Arial" w:cs="Arial"/>
          <w:sz w:val="24"/>
          <w:szCs w:val="24"/>
        </w:rPr>
        <w:t>organización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. Esto </w:t>
      </w:r>
      <w:r w:rsidRPr="57FAEA55" w:rsidR="57FAEA55">
        <w:rPr>
          <w:rFonts w:ascii="Arial" w:hAnsi="Arial" w:eastAsia="Arial" w:cs="Arial"/>
          <w:sz w:val="24"/>
          <w:szCs w:val="24"/>
        </w:rPr>
        <w:t>justifica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su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adopción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y </w:t>
      </w:r>
      <w:r w:rsidRPr="57FAEA55" w:rsidR="57FAEA55">
        <w:rPr>
          <w:rFonts w:ascii="Arial" w:hAnsi="Arial" w:eastAsia="Arial" w:cs="Arial"/>
          <w:sz w:val="24"/>
          <w:szCs w:val="24"/>
        </w:rPr>
        <w:t>expansión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dentro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la </w:t>
      </w:r>
      <w:r w:rsidRPr="57FAEA55" w:rsidR="57FAEA55">
        <w:rPr>
          <w:rFonts w:ascii="Arial" w:hAnsi="Arial" w:eastAsia="Arial" w:cs="Arial"/>
          <w:sz w:val="24"/>
          <w:szCs w:val="24"/>
        </w:rPr>
        <w:t>empresa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. La </w:t>
      </w:r>
      <w:r w:rsidRPr="57FAEA55" w:rsidR="57FAEA55">
        <w:rPr>
          <w:rFonts w:ascii="Arial" w:hAnsi="Arial" w:eastAsia="Arial" w:cs="Arial"/>
          <w:sz w:val="24"/>
          <w:szCs w:val="24"/>
        </w:rPr>
        <w:t>correcta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interpretación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los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resultados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permitirá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optimizar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procesos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y </w:t>
      </w:r>
      <w:r w:rsidRPr="57FAEA55" w:rsidR="57FAEA55">
        <w:rPr>
          <w:rFonts w:ascii="Arial" w:hAnsi="Arial" w:eastAsia="Arial" w:cs="Arial"/>
          <w:sz w:val="24"/>
          <w:szCs w:val="24"/>
        </w:rPr>
        <w:t>mejorar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la </w:t>
      </w:r>
      <w:r w:rsidRPr="57FAEA55" w:rsidR="57FAEA55">
        <w:rPr>
          <w:rFonts w:ascii="Arial" w:hAnsi="Arial" w:eastAsia="Arial" w:cs="Arial"/>
          <w:sz w:val="24"/>
          <w:szCs w:val="24"/>
        </w:rPr>
        <w:t>toma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de </w:t>
      </w:r>
      <w:r w:rsidRPr="57FAEA55" w:rsidR="57FAEA55">
        <w:rPr>
          <w:rFonts w:ascii="Arial" w:hAnsi="Arial" w:eastAsia="Arial" w:cs="Arial"/>
          <w:sz w:val="24"/>
          <w:szCs w:val="24"/>
        </w:rPr>
        <w:t>decisiones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basada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en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datos</w:t>
      </w:r>
      <w:r w:rsidRPr="57FAEA55" w:rsidR="57FAEA55">
        <w:rPr>
          <w:rFonts w:ascii="Arial" w:hAnsi="Arial" w:eastAsia="Arial" w:cs="Arial"/>
          <w:sz w:val="24"/>
          <w:szCs w:val="24"/>
        </w:rPr>
        <w:t xml:space="preserve"> </w:t>
      </w:r>
      <w:r w:rsidRPr="57FAEA55" w:rsidR="57FAEA55">
        <w:rPr>
          <w:rFonts w:ascii="Arial" w:hAnsi="Arial" w:eastAsia="Arial" w:cs="Arial"/>
          <w:sz w:val="24"/>
          <w:szCs w:val="24"/>
        </w:rPr>
        <w:t>objetivos</w:t>
      </w:r>
      <w:r w:rsidRPr="57FAEA55" w:rsidR="57FAEA55">
        <w:rPr>
          <w:rFonts w:ascii="Arial" w:hAnsi="Arial" w:eastAsia="Arial" w:cs="Arial"/>
          <w:sz w:val="24"/>
          <w:szCs w:val="24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YwyPwhZfMl+h" int2:id="GtGG6PYJ">
      <int2:state int2:type="AugLoop_Text_Critique" int2:value="Rejected"/>
    </int2:textHash>
    <int2:textHash int2:hashCode="kLsfyyhw+M/l7/" int2:id="K9xCDujM">
      <int2:state int2:type="AugLoop_Text_Critique" int2:value="Rejected"/>
    </int2:textHash>
    <int2:bookmark int2:bookmarkName="_Int_XExCC6hk" int2:invalidationBookmarkName="" int2:hashCode="Ygp96CdjUnQGpB" int2:id="bfKMi1a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416C5C"/>
    <w:rsid w:val="1C975AB3"/>
    <w:rsid w:val="57FAEA55"/>
    <w:rsid w:val="6CC3B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26F4913-1398-48E8-86A3-86BCCC4F1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b5df139f09d0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Jorge Loreto</lastModifiedBy>
  <revision>2</revision>
  <dcterms:created xsi:type="dcterms:W3CDTF">2013-12-23T23:15:00.0000000Z</dcterms:created>
  <dcterms:modified xsi:type="dcterms:W3CDTF">2025-03-25T02:57:12.2537069Z</dcterms:modified>
  <category/>
</coreProperties>
</file>